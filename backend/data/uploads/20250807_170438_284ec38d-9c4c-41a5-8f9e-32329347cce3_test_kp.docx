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КОММЕРЧЕСКОЕ ПРЕДЛОЖЕНИЕ</w:t>
      </w:r>
    </w:p>
    <w:p>
      <w:r>
        <w:t>Компания: ООО "ТехноСтрой"</w:t>
      </w:r>
    </w:p>
    <w:p>
      <w:r>
        <w:t>Дата: 04.08.2025</w:t>
      </w:r>
    </w:p>
    <w:p/>
    <w:p>
      <w:pPr>
        <w:pStyle w:val="Heading1"/>
      </w:pPr>
      <w:r>
        <w:t>1. ОПИСАНИЕ ПРОЕКТА</w:t>
      </w:r>
    </w:p>
    <w:p>
      <w:r>
        <w:t>Разработка информационной системы для управления строительными проектами.</w:t>
      </w:r>
    </w:p>
    <w:p>
      <w:pPr>
        <w:pStyle w:val="Heading1"/>
      </w:pPr>
      <w:r>
        <w:t>2. ТЕХНОЛОГИИ</w:t>
      </w:r>
    </w:p>
    <w:p>
      <w:r>
        <w:t>- Backend: Python, FastAPI</w:t>
      </w:r>
    </w:p>
    <w:p>
      <w:r>
        <w:t>- Frontend: React, TypeScript</w:t>
      </w:r>
    </w:p>
    <w:p>
      <w:r>
        <w:t>- База данных: PostgreSQL</w:t>
      </w:r>
    </w:p>
    <w:p>
      <w:r>
        <w:t>- Инфраструктура: Docker, Kubernetes</w:t>
      </w:r>
    </w:p>
    <w:p>
      <w:pPr>
        <w:pStyle w:val="Heading1"/>
      </w:pPr>
      <w:r>
        <w:t>3. КОМАНДА</w:t>
      </w:r>
    </w:p>
    <w:p>
      <w:r>
        <w:t>- Руководитель проекта: 1 человек</w:t>
      </w:r>
    </w:p>
    <w:p>
      <w:r>
        <w:t>- Backend разработчики: 3 человека</w:t>
      </w:r>
    </w:p>
    <w:p>
      <w:r>
        <w:t>- Frontend разработчики: 2 человека</w:t>
      </w:r>
    </w:p>
    <w:p>
      <w:r>
        <w:t>- DevOps инженер: 1 человек</w:t>
      </w:r>
    </w:p>
    <w:p>
      <w:pPr>
        <w:pStyle w:val="Heading1"/>
      </w:pPr>
      <w:r>
        <w:t>4. СТОИМОСТЬ</w:t>
      </w:r>
    </w:p>
    <w:p>
      <w:r>
        <w:t>Общая стоимость проекта: 5 000 000 рублей</w:t>
      </w:r>
    </w:p>
    <w:p>
      <w:r>
        <w:t>- Проектирование: 500 000 руб</w:t>
      </w:r>
    </w:p>
    <w:p>
      <w:r>
        <w:t>- Разработка: 3 500 000 руб</w:t>
      </w:r>
    </w:p>
    <w:p>
      <w:r>
        <w:t>- Тестирование: 500 000 руб</w:t>
      </w:r>
    </w:p>
    <w:p>
      <w:r>
        <w:t>- Внедрение и поддержка: 500 000 руб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